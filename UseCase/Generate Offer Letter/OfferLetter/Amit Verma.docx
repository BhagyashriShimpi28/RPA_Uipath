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7455ABF1" w:rsidR="007A6DE5" w:rsidRDefault="008B70ED">
      <w:r>
        <w:t>05/19/2025 19:43:21</w:t>
      </w:r>
    </w:p>
    <w:p w14:paraId="1748DE93" w14:textId="77777777" w:rsidR="00D644EB" w:rsidRDefault="00D644EB"/>
    <w:p w14:paraId="618F7748" w14:textId="726C27FE" w:rsidR="007A6DE5" w:rsidRDefault="00FE7536">
      <w:r>
        <w:t xml:space="preserve">Candidate Name: </w:t>
      </w:r>
      <w:r w:rsidR="008B70ED">
        <w:t>Amit Verma</w:t>
      </w:r>
    </w:p>
    <w:p w14:paraId="57DFE2BE" w14:textId="11E777E4" w:rsidR="007A6DE5" w:rsidRDefault="00FE7536">
      <w:r>
        <w:t xml:space="preserve">Candidate Address: </w:t>
      </w:r>
      <w:r w:rsidR="008B70ED">
        <w:t>752 Lake Street, City 3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7882396B" w:rsidR="002A72E1" w:rsidRDefault="00FE7536" w:rsidP="002A72E1">
      <w:r>
        <w:t xml:space="preserve">Dear </w:t>
      </w:r>
      <w:r w:rsidR="002A72E1">
        <w:t xml:space="preserve"> </w:t>
      </w:r>
      <w:r w:rsidR="008B70ED">
        <w:t>Amit</w:t>
      </w:r>
      <w:r w:rsidR="002A72E1">
        <w:t>,</w:t>
      </w:r>
    </w:p>
    <w:p w14:paraId="0CAD3B90" w14:textId="0609744A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8B70ED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8B70ED">
        <w:t>ID1018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8B70ED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D5705"/>
    <w:rsid w:val="00CE6669"/>
    <w:rsid w:val="00D644EB"/>
    <w:rsid w:val="00D8130A"/>
    <w:rsid w:val="00DB6325"/>
    <w:rsid w:val="00E80E84"/>
    <w:rsid w:val="00ED34EA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2025-05-19T14:13:00Z</dcterms:created>
  <dcterms:modified xsi:type="dcterms:W3CDTF">2025-05-19T14:13:00Z</dcterms:modified>
  <cp:category/>
</cp:coreProperties>
</file>