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2E3C4A2A" w:rsidR="007A6DE5" w:rsidRDefault="00D71383">
      <w:r>
        <w:t>05/19/2025 19:42:29</w:t>
      </w:r>
    </w:p>
    <w:p w14:paraId="1748DE93" w14:textId="77777777" w:rsidR="00D644EB" w:rsidRDefault="00D644EB"/>
    <w:p w14:paraId="618F7748" w14:textId="703FE82F" w:rsidR="007A6DE5" w:rsidRDefault="00FE7536">
      <w:r>
        <w:t xml:space="preserve">Candidate Name: </w:t>
      </w:r>
      <w:r w:rsidR="00D71383">
        <w:t>Amit Desai</w:t>
      </w:r>
    </w:p>
    <w:p w14:paraId="57DFE2BE" w14:textId="306AC8D3" w:rsidR="007A6DE5" w:rsidRDefault="00FE7536">
      <w:r>
        <w:t xml:space="preserve">Candidate Address: </w:t>
      </w:r>
      <w:r w:rsidR="00D71383">
        <w:t>434 Lake Street, City 4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16DB8B34" w:rsidR="002A72E1" w:rsidRDefault="00FE7536" w:rsidP="002A72E1">
      <w:r>
        <w:t xml:space="preserve">Dear </w:t>
      </w:r>
      <w:r w:rsidR="002A72E1">
        <w:t xml:space="preserve"> </w:t>
      </w:r>
      <w:r w:rsidR="00D71383">
        <w:t>Amit</w:t>
      </w:r>
      <w:r w:rsidR="002A72E1">
        <w:t>,</w:t>
      </w:r>
    </w:p>
    <w:p w14:paraId="0CAD3B90" w14:textId="31D2F609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D71383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D71383">
        <w:t>ID1010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7D4A29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71383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2025-05-19T14:12:00Z</dcterms:created>
  <dcterms:modified xsi:type="dcterms:W3CDTF">2025-05-19T14:12:00Z</dcterms:modified>
  <cp:category/>
</cp:coreProperties>
</file>