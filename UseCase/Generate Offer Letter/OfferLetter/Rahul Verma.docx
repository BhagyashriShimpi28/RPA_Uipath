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057CE257" w:rsidR="007A6DE5" w:rsidRDefault="00D17DB1">
      <w:r>
        <w:t>05/19/2025 19:42:16</w:t>
      </w:r>
    </w:p>
    <w:p w14:paraId="1748DE93" w14:textId="77777777" w:rsidR="00D644EB" w:rsidRDefault="00D644EB"/>
    <w:p w14:paraId="618F7748" w14:textId="6C3F263E" w:rsidR="007A6DE5" w:rsidRDefault="00FE7536">
      <w:r>
        <w:t xml:space="preserve">Candidate Name: </w:t>
      </w:r>
      <w:r w:rsidR="00D17DB1">
        <w:t>Rahul Verma</w:t>
      </w:r>
    </w:p>
    <w:p w14:paraId="57DFE2BE" w14:textId="278BC8D1" w:rsidR="007A6DE5" w:rsidRDefault="00FE7536">
      <w:r>
        <w:t xml:space="preserve">Candidate Address: </w:t>
      </w:r>
      <w:r w:rsidR="00D17DB1">
        <w:t>896 Hill Street, City 3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73A413CC" w:rsidR="002A72E1" w:rsidRDefault="00FE7536" w:rsidP="002A72E1">
      <w:r>
        <w:t xml:space="preserve">Dear </w:t>
      </w:r>
      <w:r w:rsidR="002A72E1">
        <w:t xml:space="preserve"> </w:t>
      </w:r>
      <w:r w:rsidR="00D17DB1">
        <w:t>Rahul</w:t>
      </w:r>
      <w:r w:rsidR="002A72E1">
        <w:t>,</w:t>
      </w:r>
    </w:p>
    <w:p w14:paraId="0CAD3B90" w14:textId="707AC6A0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D17DB1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D17DB1">
        <w:t>ID1009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B6135"/>
    <w:rsid w:val="00722FBF"/>
    <w:rsid w:val="007A6DE5"/>
    <w:rsid w:val="007C37DE"/>
    <w:rsid w:val="0091519D"/>
    <w:rsid w:val="009B6C7B"/>
    <w:rsid w:val="00AA1D8D"/>
    <w:rsid w:val="00AD22E7"/>
    <w:rsid w:val="00B47730"/>
    <w:rsid w:val="00B84A07"/>
    <w:rsid w:val="00C13860"/>
    <w:rsid w:val="00C27D68"/>
    <w:rsid w:val="00C728C1"/>
    <w:rsid w:val="00C9669F"/>
    <w:rsid w:val="00CB0664"/>
    <w:rsid w:val="00CE6669"/>
    <w:rsid w:val="00D17DB1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2025-05-19T14:12:00Z</dcterms:created>
  <dcterms:modified xsi:type="dcterms:W3CDTF">2025-05-19T14:12:00Z</dcterms:modified>
  <cp:category/>
</cp:coreProperties>
</file>