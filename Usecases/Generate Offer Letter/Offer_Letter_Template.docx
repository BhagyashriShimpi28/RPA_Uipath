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3DD26722" w:rsidR="007A6DE5" w:rsidRDefault="00463C29">
      <w:r>
        <w:t>_</w:t>
      </w:r>
      <w:r w:rsidR="00FE7536">
        <w:t>Date</w:t>
      </w:r>
    </w:p>
    <w:p w14:paraId="1748DE93" w14:textId="77777777" w:rsidR="00D644EB" w:rsidRDefault="00D644EB"/>
    <w:p w14:paraId="618F7748" w14:textId="30A99842" w:rsidR="007A6DE5" w:rsidRDefault="00FE7536">
      <w:r>
        <w:t xml:space="preserve">Candidate Name: </w:t>
      </w:r>
      <w:r w:rsidR="004E09A0">
        <w:t>_</w:t>
      </w:r>
      <w:proofErr w:type="spellStart"/>
      <w:r w:rsidR="009B6C7B">
        <w:t>Full</w:t>
      </w:r>
      <w:r w:rsidR="002A72E1">
        <w:t>Name</w:t>
      </w:r>
      <w:proofErr w:type="spellEnd"/>
    </w:p>
    <w:p w14:paraId="57DFE2BE" w14:textId="68C34A86" w:rsidR="007A6DE5" w:rsidRDefault="00FE7536">
      <w:r>
        <w:t xml:space="preserve">Candidate Address: </w:t>
      </w:r>
      <w:r w:rsidR="00463C29">
        <w:t>_</w:t>
      </w:r>
      <w:r>
        <w:t>Address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3A93895F" w:rsidR="002A72E1" w:rsidRDefault="00FE7536" w:rsidP="002A72E1">
      <w:proofErr w:type="gramStart"/>
      <w:r>
        <w:t xml:space="preserve">Dear </w:t>
      </w:r>
      <w:r w:rsidR="002A72E1">
        <w:t xml:space="preserve"> _</w:t>
      </w:r>
      <w:r w:rsidR="0041670F">
        <w:t>First</w:t>
      </w:r>
      <w:r w:rsidR="002A72E1">
        <w:t>Name</w:t>
      </w:r>
      <w:r w:rsidR="002A72E1">
        <w:t xml:space="preserve"> ,</w:t>
      </w:r>
      <w:proofErr w:type="gramEnd"/>
    </w:p>
    <w:p w14:paraId="0CAD3B90" w14:textId="454ED3F6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(_Employer)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1C6FF6">
        <w:t>_</w:t>
      </w:r>
      <w:r>
        <w:t>Candidate ID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proofErr w:type="gramStart"/>
      <w:r w:rsidR="001E1955" w:rsidRPr="001E1955">
        <w:rPr>
          <w:vertAlign w:val="superscript"/>
        </w:rPr>
        <w:t>th</w:t>
      </w:r>
      <w:r w:rsidR="001E1955">
        <w:t xml:space="preserve"> ,</w:t>
      </w:r>
      <w:proofErr w:type="gramEnd"/>
      <w:r w:rsidR="001E1955">
        <w:t xml:space="preserve">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15074B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6B6135"/>
    <w:rsid w:val="00722FBF"/>
    <w:rsid w:val="007A6DE5"/>
    <w:rsid w:val="007C37DE"/>
    <w:rsid w:val="0091519D"/>
    <w:rsid w:val="009B6C7B"/>
    <w:rsid w:val="00AA1D8D"/>
    <w:rsid w:val="00B47730"/>
    <w:rsid w:val="00B84A07"/>
    <w:rsid w:val="00C13860"/>
    <w:rsid w:val="00C27D68"/>
    <w:rsid w:val="00C728C1"/>
    <w:rsid w:val="00C9669F"/>
    <w:rsid w:val="00CB0664"/>
    <w:rsid w:val="00CE6669"/>
    <w:rsid w:val="00D644EB"/>
    <w:rsid w:val="00D8130A"/>
    <w:rsid w:val="00DB6325"/>
    <w:rsid w:val="00E80E84"/>
    <w:rsid w:val="00ED34EA"/>
    <w:rsid w:val="00FC693F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27</cp:revision>
  <dcterms:created xsi:type="dcterms:W3CDTF">2025-05-17T19:33:00Z</dcterms:created>
  <dcterms:modified xsi:type="dcterms:W3CDTF">2025-05-19T09:59:00Z</dcterms:modified>
  <cp:category/>
</cp:coreProperties>
</file>