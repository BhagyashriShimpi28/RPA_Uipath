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66FA5" w14:textId="77777777" w:rsidR="00275755" w:rsidRPr="00275755" w:rsidRDefault="00275755" w:rsidP="00275755">
      <w:pPr>
        <w:jc w:val="center"/>
        <w:rPr>
          <w:color w:val="548DD4" w:themeColor="text2" w:themeTint="99"/>
          <w:sz w:val="56"/>
          <w:szCs w:val="56"/>
        </w:rPr>
      </w:pPr>
      <w:r w:rsidRPr="00275755">
        <w:rPr>
          <w:color w:val="548DD4" w:themeColor="text2" w:themeTint="99"/>
          <w:sz w:val="56"/>
          <w:szCs w:val="56"/>
        </w:rPr>
        <w:t>OFFER LETTER</w:t>
      </w:r>
    </w:p>
    <w:p w14:paraId="58B5F790" w14:textId="77777777" w:rsidR="00275755" w:rsidRDefault="00275755"/>
    <w:p w14:paraId="57E73B6F" w14:textId="01D714C4" w:rsidR="00D644EB" w:rsidRDefault="00D644EB" w:rsidP="00275755">
      <w:pPr>
        <w:rPr>
          <w:b/>
          <w:bCs/>
        </w:rPr>
      </w:pPr>
      <w:r>
        <w:rPr>
          <w:b/>
          <w:bCs/>
        </w:rPr>
        <w:t xml:space="preserve">RPA </w:t>
      </w:r>
      <w:r w:rsidRPr="00D644EB">
        <w:rPr>
          <w:b/>
          <w:bCs/>
        </w:rPr>
        <w:t>Technologies</w:t>
      </w:r>
      <w:r>
        <w:rPr>
          <w:b/>
          <w:bCs/>
        </w:rPr>
        <w:t xml:space="preserve">, </w:t>
      </w:r>
      <w:r w:rsidR="00722FBF" w:rsidRPr="00722FBF">
        <w:rPr>
          <w:b/>
          <w:bCs/>
        </w:rPr>
        <w:t>Pvt. Ltd.</w:t>
      </w:r>
    </w:p>
    <w:p w14:paraId="1B66D99C" w14:textId="43C5CEC3" w:rsidR="00C9669F" w:rsidRDefault="00C9669F" w:rsidP="00C9669F">
      <w:pPr>
        <w:spacing w:after="0"/>
      </w:pPr>
      <w:r w:rsidRPr="00C9669F">
        <w:t xml:space="preserve">Level 3, </w:t>
      </w:r>
      <w:r w:rsidR="00C13860">
        <w:t>Indir</w:t>
      </w:r>
      <w:r w:rsidRPr="00C9669F">
        <w:t>a Business Hub</w:t>
      </w:r>
    </w:p>
    <w:p w14:paraId="2450314A" w14:textId="77777777" w:rsidR="00C9669F" w:rsidRDefault="00C9669F" w:rsidP="00C9669F">
      <w:pPr>
        <w:spacing w:after="0"/>
      </w:pPr>
      <w:r w:rsidRPr="00C9669F">
        <w:t xml:space="preserve"> Survey No. 132/1, </w:t>
      </w:r>
    </w:p>
    <w:p w14:paraId="15EB94D2" w14:textId="79B80978" w:rsidR="007A6DE5" w:rsidRDefault="00C9669F" w:rsidP="00C9669F">
      <w:pPr>
        <w:spacing w:after="0"/>
      </w:pPr>
      <w:r w:rsidRPr="00C9669F">
        <w:t xml:space="preserve"> Pune, Maharashtra - 411057 India</w:t>
      </w:r>
    </w:p>
    <w:p w14:paraId="197636A3" w14:textId="77777777" w:rsidR="00C9669F" w:rsidRDefault="00C9669F" w:rsidP="00C9669F">
      <w:pPr>
        <w:spacing w:after="0"/>
      </w:pPr>
    </w:p>
    <w:p w14:paraId="09B8F2D7" w14:textId="609D13AB" w:rsidR="007A6DE5" w:rsidRDefault="00141BB6">
      <w:r>
        <w:t>05/19/2025 19:43:34</w:t>
      </w:r>
    </w:p>
    <w:p w14:paraId="1748DE93" w14:textId="77777777" w:rsidR="00D644EB" w:rsidRDefault="00D644EB"/>
    <w:p w14:paraId="618F7748" w14:textId="096A37BD" w:rsidR="007A6DE5" w:rsidRDefault="00FE7536">
      <w:r>
        <w:t xml:space="preserve">Candidate Name: </w:t>
      </w:r>
      <w:r w:rsidR="00141BB6">
        <w:t>Tanvi Gupta</w:t>
      </w:r>
    </w:p>
    <w:p w14:paraId="57DFE2BE" w14:textId="6DF0D427" w:rsidR="007A6DE5" w:rsidRDefault="00FE7536">
      <w:r>
        <w:t xml:space="preserve">Candidate Address: </w:t>
      </w:r>
      <w:r w:rsidR="00141BB6">
        <w:t>577 Hill Street, City 1</w:t>
      </w:r>
    </w:p>
    <w:p w14:paraId="338DF0F2" w14:textId="77777777" w:rsidR="002A72E1" w:rsidRDefault="002A72E1"/>
    <w:p w14:paraId="013E94A0" w14:textId="1A75C832" w:rsidR="007A6DE5" w:rsidRDefault="00FE7536">
      <w:r>
        <w:t>Subject: Offer of Employment</w:t>
      </w:r>
    </w:p>
    <w:p w14:paraId="35F0BC0A" w14:textId="6B3DC1E5" w:rsidR="002A72E1" w:rsidRDefault="00FE7536" w:rsidP="002A72E1">
      <w:r>
        <w:t xml:space="preserve">Dear </w:t>
      </w:r>
      <w:r w:rsidR="002A72E1">
        <w:t xml:space="preserve"> </w:t>
      </w:r>
      <w:r w:rsidR="00141BB6">
        <w:t>Tanvi</w:t>
      </w:r>
      <w:r w:rsidR="002A72E1">
        <w:t>,</w:t>
      </w:r>
    </w:p>
    <w:p w14:paraId="0CAD3B90" w14:textId="0FF4EA8A" w:rsidR="0021174E" w:rsidRPr="002A72E1" w:rsidRDefault="00FE7536" w:rsidP="002A72E1">
      <w:r>
        <w:br/>
        <w:t>We are pleased to</w:t>
      </w:r>
      <w:r w:rsidR="00B84A07">
        <w:t xml:space="preserve"> </w:t>
      </w:r>
      <w:r w:rsidR="007C37DE" w:rsidRPr="004B7E3A">
        <w:rPr>
          <w:sz w:val="20"/>
          <w:szCs w:val="20"/>
        </w:rPr>
        <w:t xml:space="preserve">confirm that Name of Employer </w:t>
      </w:r>
      <w:r w:rsidR="007C37DE" w:rsidRPr="00463C29">
        <w:rPr>
          <w:sz w:val="20"/>
          <w:szCs w:val="20"/>
        </w:rPr>
        <w:t>(</w:t>
      </w:r>
      <w:r w:rsidR="00141BB6">
        <w:rPr>
          <w:sz w:val="20"/>
          <w:szCs w:val="20"/>
        </w:rPr>
        <w:t>Pritam Sigh</w:t>
      </w:r>
      <w:r w:rsidR="007C37DE" w:rsidRPr="00463C29">
        <w:rPr>
          <w:sz w:val="20"/>
          <w:szCs w:val="20"/>
        </w:rPr>
        <w:t>)</w:t>
      </w:r>
      <w:r w:rsidR="007C37DE" w:rsidRPr="004B7E3A">
        <w:rPr>
          <w:sz w:val="20"/>
          <w:szCs w:val="20"/>
        </w:rPr>
        <w:t xml:space="preserve"> would like to formally </w:t>
      </w:r>
      <w:r>
        <w:t xml:space="preserve">offer you the position of </w:t>
      </w:r>
      <w:r w:rsidR="00E80E84">
        <w:t>RPA Developer</w:t>
      </w:r>
      <w:r>
        <w:t xml:space="preserve"> at</w:t>
      </w:r>
      <w:r w:rsidR="00CE6669">
        <w:t xml:space="preserve"> RPA techno</w:t>
      </w:r>
      <w:r w:rsidR="00385FF6">
        <w:t xml:space="preserve">logies, </w:t>
      </w:r>
      <w:r w:rsidR="00722FBF" w:rsidRPr="00722FBF">
        <w:t>Pvt. Ltd.</w:t>
      </w:r>
      <w:r>
        <w:t xml:space="preserve"> </w:t>
      </w:r>
      <w:r w:rsidR="00722FBF">
        <w:t>W</w:t>
      </w:r>
      <w:r>
        <w:t>e believe your skills and experience will be a valuable addition to our team.</w:t>
      </w:r>
      <w:r>
        <w:br/>
      </w:r>
      <w:r>
        <w:br/>
        <w:t xml:space="preserve">Your employment will commence on </w:t>
      </w:r>
      <w:r w:rsidR="001E1955">
        <w:t>July</w:t>
      </w:r>
      <w:r w:rsidR="001C6FF6">
        <w:t xml:space="preserve"> 1</w:t>
      </w:r>
      <w:r w:rsidR="001C6FF6" w:rsidRPr="001C6FF6">
        <w:rPr>
          <w:vertAlign w:val="superscript"/>
        </w:rPr>
        <w:t>st</w:t>
      </w:r>
      <w:r w:rsidR="001C6FF6">
        <w:t>, 2025</w:t>
      </w:r>
      <w:r>
        <w:t>. The terms and conditions of your employment will be as follows:</w:t>
      </w:r>
      <w:r>
        <w:br/>
      </w:r>
      <w:r>
        <w:br/>
        <w:t xml:space="preserve">- Employee ID: </w:t>
      </w:r>
      <w:r w:rsidR="00141BB6">
        <w:t>ID1019</w:t>
      </w:r>
      <w:r>
        <w:br/>
        <w:t xml:space="preserve">- Job Location: </w:t>
      </w:r>
      <w:r w:rsidR="00C27D68">
        <w:t>Pune</w:t>
      </w:r>
      <w:r>
        <w:br/>
      </w:r>
      <w:r>
        <w:br/>
        <w:t>Please confirm your acceptance of this offer by signing and returning a copy of this letter by</w:t>
      </w:r>
      <w:r w:rsidR="001E1955">
        <w:t xml:space="preserve"> June 15</w:t>
      </w:r>
      <w:r w:rsidR="001E1955" w:rsidRPr="001E1955">
        <w:rPr>
          <w:vertAlign w:val="superscript"/>
        </w:rPr>
        <w:t>th</w:t>
      </w:r>
      <w:r w:rsidR="001E1955">
        <w:t xml:space="preserve"> , 2025</w:t>
      </w:r>
      <w:r>
        <w:t>.</w:t>
      </w:r>
      <w:r>
        <w:br/>
      </w:r>
      <w:r>
        <w:br/>
        <w:t>We look forward to welcoming you to the team!</w:t>
      </w:r>
      <w:r>
        <w:br/>
      </w:r>
      <w:r>
        <w:br/>
        <w:t>Sincerely,</w:t>
      </w:r>
      <w:r>
        <w:br/>
      </w:r>
      <w:r w:rsidR="0021174E">
        <w:rPr>
          <w:b/>
          <w:bCs/>
        </w:rPr>
        <w:t xml:space="preserve">RPA </w:t>
      </w:r>
      <w:r w:rsidR="0021174E" w:rsidRPr="00D644EB">
        <w:rPr>
          <w:b/>
          <w:bCs/>
        </w:rPr>
        <w:t>Technologies</w:t>
      </w:r>
      <w:r w:rsidR="0021174E">
        <w:rPr>
          <w:b/>
          <w:bCs/>
        </w:rPr>
        <w:t xml:space="preserve">, </w:t>
      </w:r>
      <w:r w:rsidR="0021174E" w:rsidRPr="00722FBF">
        <w:rPr>
          <w:b/>
          <w:bCs/>
        </w:rPr>
        <w:t>Pvt. Ltd.</w:t>
      </w:r>
    </w:p>
    <w:p w14:paraId="6CD2CA31" w14:textId="77777777" w:rsidR="0021174E" w:rsidRDefault="0021174E" w:rsidP="0021174E">
      <w:pPr>
        <w:spacing w:after="0"/>
      </w:pPr>
      <w:r w:rsidRPr="00C9669F">
        <w:t xml:space="preserve">Level 3, </w:t>
      </w:r>
      <w:r>
        <w:t>Indir</w:t>
      </w:r>
      <w:r w:rsidRPr="00C9669F">
        <w:t>a Business Hub</w:t>
      </w:r>
    </w:p>
    <w:p w14:paraId="6DA3B38F" w14:textId="77777777" w:rsidR="0021174E" w:rsidRDefault="0021174E" w:rsidP="0021174E">
      <w:pPr>
        <w:spacing w:after="0"/>
      </w:pPr>
      <w:r w:rsidRPr="00C9669F">
        <w:t xml:space="preserve"> Survey No. 132/1, </w:t>
      </w:r>
    </w:p>
    <w:p w14:paraId="3C2C553C" w14:textId="77777777" w:rsidR="0021174E" w:rsidRDefault="0021174E" w:rsidP="0021174E">
      <w:pPr>
        <w:spacing w:after="0"/>
      </w:pPr>
      <w:r w:rsidRPr="00C9669F">
        <w:t xml:space="preserve"> Pune, Maharashtra - 411057 India</w:t>
      </w:r>
    </w:p>
    <w:p w14:paraId="039C0656" w14:textId="0BCEA203" w:rsidR="007A6DE5" w:rsidRDefault="007A6DE5" w:rsidP="0021174E">
      <w:pPr>
        <w:spacing w:after="0"/>
      </w:pPr>
    </w:p>
    <w:p w14:paraId="37AA70F5" w14:textId="77777777" w:rsidR="001C6FF6" w:rsidRDefault="00FE7536">
      <w:r>
        <w:t>Candidate Signature: ___________________</w:t>
      </w:r>
    </w:p>
    <w:p w14:paraId="0CC338C1" w14:textId="3BE768C0" w:rsidR="007A6DE5" w:rsidRDefault="00FE7536">
      <w:r>
        <w:t>Date: ___________________</w:t>
      </w:r>
    </w:p>
    <w:sectPr w:rsidR="007A6DE5" w:rsidSect="00041003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8919151">
    <w:abstractNumId w:val="8"/>
  </w:num>
  <w:num w:numId="2" w16cid:durableId="396558519">
    <w:abstractNumId w:val="6"/>
  </w:num>
  <w:num w:numId="3" w16cid:durableId="481504787">
    <w:abstractNumId w:val="5"/>
  </w:num>
  <w:num w:numId="4" w16cid:durableId="2039693538">
    <w:abstractNumId w:val="4"/>
  </w:num>
  <w:num w:numId="5" w16cid:durableId="1221743326">
    <w:abstractNumId w:val="7"/>
  </w:num>
  <w:num w:numId="6" w16cid:durableId="1943030292">
    <w:abstractNumId w:val="3"/>
  </w:num>
  <w:num w:numId="7" w16cid:durableId="94179448">
    <w:abstractNumId w:val="2"/>
  </w:num>
  <w:num w:numId="8" w16cid:durableId="2045471952">
    <w:abstractNumId w:val="1"/>
  </w:num>
  <w:num w:numId="9" w16cid:durableId="449203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1003"/>
    <w:rsid w:val="0006063C"/>
    <w:rsid w:val="0006070F"/>
    <w:rsid w:val="000B6830"/>
    <w:rsid w:val="00141BB6"/>
    <w:rsid w:val="0015074B"/>
    <w:rsid w:val="001C6FF6"/>
    <w:rsid w:val="001E1955"/>
    <w:rsid w:val="002016D7"/>
    <w:rsid w:val="0021174E"/>
    <w:rsid w:val="00275755"/>
    <w:rsid w:val="002816F8"/>
    <w:rsid w:val="0029639D"/>
    <w:rsid w:val="002A72E1"/>
    <w:rsid w:val="00326F90"/>
    <w:rsid w:val="00385FF6"/>
    <w:rsid w:val="0041670F"/>
    <w:rsid w:val="00463C29"/>
    <w:rsid w:val="004E09A0"/>
    <w:rsid w:val="006B6135"/>
    <w:rsid w:val="00722FBF"/>
    <w:rsid w:val="007A6DE5"/>
    <w:rsid w:val="007C37DE"/>
    <w:rsid w:val="0091519D"/>
    <w:rsid w:val="009B6C7B"/>
    <w:rsid w:val="00AA1D8D"/>
    <w:rsid w:val="00AA2CED"/>
    <w:rsid w:val="00B47730"/>
    <w:rsid w:val="00B84A07"/>
    <w:rsid w:val="00C13860"/>
    <w:rsid w:val="00C27D68"/>
    <w:rsid w:val="00C728C1"/>
    <w:rsid w:val="00C9669F"/>
    <w:rsid w:val="00CB0664"/>
    <w:rsid w:val="00CE6669"/>
    <w:rsid w:val="00D644EB"/>
    <w:rsid w:val="00D8130A"/>
    <w:rsid w:val="00DB6325"/>
    <w:rsid w:val="00E80E84"/>
    <w:rsid w:val="00ED34EA"/>
    <w:rsid w:val="00FC693F"/>
    <w:rsid w:val="00FE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AA8CBB"/>
  <w14:defaultImageDpi w14:val="300"/>
  <w15:docId w15:val="{7A5CC4C2-2354-4D39-8B01-9CB32D57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2E1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Bhagyashri Shimpi</cp:lastModifiedBy>
  <cp:revision>2</cp:revision>
  <dcterms:created xsi:type="dcterms:W3CDTF">2025-05-19T14:13:00Z</dcterms:created>
  <dcterms:modified xsi:type="dcterms:W3CDTF">2025-05-19T14:13:00Z</dcterms:modified>
  <cp:category/>
</cp:coreProperties>
</file>